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800" w:right="1800" w:header="720" w:top="1354" w:footer="1440" w:bottom="20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Subj: PERFORMANCE REVIEW BOARD CONVENING ORDER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" w:hAnsi="Times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</Pages>
  <Words>7</Words>
  <Characters>42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2021-05-25T21:07:37Z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